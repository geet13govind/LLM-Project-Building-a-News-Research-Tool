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B9" w:rsidRPr="00BE114A" w:rsidRDefault="00760BBC" w:rsidP="00BE114A">
      <w:pPr>
        <w:pStyle w:val="Heading1"/>
        <w:jc w:val="center"/>
        <w:rPr>
          <w:sz w:val="32"/>
        </w:rPr>
      </w:pPr>
      <w:r w:rsidRPr="00BE114A">
        <w:rPr>
          <w:sz w:val="32"/>
        </w:rPr>
        <w:t>Projec</w:t>
      </w:r>
      <w:r w:rsidR="00D42322">
        <w:rPr>
          <w:sz w:val="32"/>
        </w:rPr>
        <w:t>t Report: Enhanced News Summarizer Tool</w:t>
      </w:r>
    </w:p>
    <w:p w:rsidR="00D42322" w:rsidRPr="00D42322" w:rsidRDefault="00D42322" w:rsidP="00D42322">
      <w:pPr>
        <w:pStyle w:val="Heading2"/>
        <w:rPr>
          <w:rFonts w:cstheme="majorHAnsi"/>
        </w:rPr>
      </w:pPr>
      <w:r w:rsidRPr="00D42322">
        <w:rPr>
          <w:rStyle w:val="Strong"/>
          <w:rFonts w:cstheme="majorHAnsi"/>
          <w:b/>
          <w:bCs/>
        </w:rPr>
        <w:t>1. Introduction</w:t>
      </w:r>
    </w:p>
    <w:p w:rsidR="00D42322" w:rsidRPr="00D42322" w:rsidRDefault="00D42322" w:rsidP="00D42322">
      <w:pPr>
        <w:pStyle w:val="NormalWeb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 xml:space="preserve">The </w:t>
      </w:r>
      <w:r w:rsidRPr="00D42322">
        <w:rPr>
          <w:rStyle w:val="Strong"/>
          <w:rFonts w:asciiTheme="majorHAnsi" w:hAnsiTheme="majorHAnsi" w:cstheme="majorHAnsi"/>
        </w:rPr>
        <w:t>Enhanced News Summarizer Tool</w:t>
      </w:r>
      <w:r w:rsidRPr="00D42322">
        <w:rPr>
          <w:rFonts w:asciiTheme="majorHAnsi" w:hAnsiTheme="majorHAnsi" w:cstheme="majorHAnsi"/>
        </w:rPr>
        <w:t xml:space="preserve"> is an AI-driven solution designed to assist </w:t>
      </w:r>
      <w:r w:rsidRPr="00D42322">
        <w:rPr>
          <w:rStyle w:val="Strong"/>
          <w:rFonts w:asciiTheme="majorHAnsi" w:hAnsiTheme="majorHAnsi" w:cstheme="majorHAnsi"/>
        </w:rPr>
        <w:t>equity research analysts</w:t>
      </w:r>
      <w:r w:rsidRPr="00D42322">
        <w:rPr>
          <w:rFonts w:asciiTheme="majorHAnsi" w:hAnsiTheme="majorHAnsi" w:cstheme="majorHAnsi"/>
        </w:rPr>
        <w:t xml:space="preserve"> by automating the process of retrieving and summarizing news articles. By leveraging </w:t>
      </w:r>
      <w:r w:rsidRPr="00D42322">
        <w:rPr>
          <w:rStyle w:val="Strong"/>
          <w:rFonts w:asciiTheme="majorHAnsi" w:hAnsiTheme="majorHAnsi" w:cstheme="majorHAnsi"/>
        </w:rPr>
        <w:t>NewsAPI</w:t>
      </w:r>
      <w:r w:rsidRPr="00D42322">
        <w:rPr>
          <w:rFonts w:asciiTheme="majorHAnsi" w:hAnsiTheme="majorHAnsi" w:cstheme="majorHAnsi"/>
        </w:rPr>
        <w:t xml:space="preserve"> for real-world news retrieval and </w:t>
      </w:r>
      <w:r w:rsidRPr="00D42322">
        <w:rPr>
          <w:rStyle w:val="Strong"/>
          <w:rFonts w:asciiTheme="majorHAnsi" w:hAnsiTheme="majorHAnsi" w:cstheme="majorHAnsi"/>
        </w:rPr>
        <w:t>Groq LLM</w:t>
      </w:r>
      <w:r w:rsidRPr="00D42322">
        <w:rPr>
          <w:rFonts w:asciiTheme="majorHAnsi" w:hAnsiTheme="majorHAnsi" w:cstheme="majorHAnsi"/>
        </w:rPr>
        <w:t xml:space="preserve"> for generating concise, actionable insights, the tool streamlines information gathering, saving valuable time for analysts.</w:t>
      </w:r>
    </w:p>
    <w:p w:rsidR="00D42322" w:rsidRPr="00D42322" w:rsidRDefault="00D42322" w:rsidP="00D42322">
      <w:pPr>
        <w:pStyle w:val="NormalWeb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The development of this tool involved integrating state-of-the-art APIs and creating a user-friendly web interface for seamless interaction.</w:t>
      </w:r>
    </w:p>
    <w:p w:rsidR="00D42322" w:rsidRPr="00D42322" w:rsidRDefault="00D42322" w:rsidP="00D42322">
      <w:pPr>
        <w:pStyle w:val="Heading2"/>
        <w:rPr>
          <w:rFonts w:cstheme="majorHAnsi"/>
        </w:rPr>
      </w:pPr>
      <w:r w:rsidRPr="00D42322">
        <w:rPr>
          <w:rStyle w:val="Strong"/>
          <w:rFonts w:cstheme="majorHAnsi"/>
          <w:b/>
          <w:bCs/>
        </w:rPr>
        <w:t>2. Development Phases</w:t>
      </w:r>
    </w:p>
    <w:p w:rsidR="00D42322" w:rsidRPr="00D42322" w:rsidRDefault="00D42322" w:rsidP="00D42322">
      <w:pPr>
        <w:pStyle w:val="Heading3"/>
        <w:rPr>
          <w:rFonts w:cstheme="majorHAnsi"/>
        </w:rPr>
      </w:pPr>
      <w:r w:rsidRPr="00D42322">
        <w:rPr>
          <w:rStyle w:val="Strong"/>
          <w:rFonts w:cstheme="majorHAnsi"/>
          <w:b/>
          <w:bCs/>
        </w:rPr>
        <w:t>Phase 1: Environment Setup</w:t>
      </w:r>
    </w:p>
    <w:p w:rsidR="00D42322" w:rsidRPr="00D42322" w:rsidRDefault="00D42322" w:rsidP="00D423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Installed essential Python libraries:</w:t>
      </w:r>
    </w:p>
    <w:p w:rsidR="00D42322" w:rsidRPr="00D42322" w:rsidRDefault="00D42322" w:rsidP="00D4232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HTMLCode"/>
          <w:rFonts w:asciiTheme="majorHAnsi" w:eastAsiaTheme="minorEastAsia" w:hAnsiTheme="majorHAnsi" w:cstheme="majorHAnsi"/>
        </w:rPr>
        <w:t>Langchain</w:t>
      </w:r>
      <w:r w:rsidRPr="00D42322">
        <w:rPr>
          <w:rFonts w:asciiTheme="majorHAnsi" w:hAnsiTheme="majorHAnsi" w:cstheme="majorHAnsi"/>
        </w:rPr>
        <w:t xml:space="preserve">, </w:t>
      </w:r>
      <w:r>
        <w:rPr>
          <w:rStyle w:val="HTMLCode"/>
          <w:rFonts w:asciiTheme="majorHAnsi" w:eastAsiaTheme="minorEastAsia" w:hAnsiTheme="majorHAnsi" w:cstheme="majorHAnsi"/>
        </w:rPr>
        <w:t>groq-cloud</w:t>
      </w:r>
      <w:r w:rsidRPr="00D42322">
        <w:rPr>
          <w:rFonts w:asciiTheme="majorHAnsi" w:hAnsiTheme="majorHAnsi" w:cstheme="majorHAnsi"/>
        </w:rPr>
        <w:t xml:space="preserve">, </w:t>
      </w:r>
      <w:r w:rsidRPr="00D42322">
        <w:rPr>
          <w:rStyle w:val="HTMLCode"/>
          <w:rFonts w:asciiTheme="majorHAnsi" w:eastAsiaTheme="minorEastAsia" w:hAnsiTheme="majorHAnsi" w:cstheme="majorHAnsi"/>
        </w:rPr>
        <w:t>Streamlit</w:t>
      </w:r>
      <w:r w:rsidRPr="00D42322">
        <w:rPr>
          <w:rFonts w:asciiTheme="majorHAnsi" w:hAnsiTheme="majorHAnsi" w:cstheme="majorHAnsi"/>
        </w:rPr>
        <w:t xml:space="preserve">, and </w:t>
      </w:r>
      <w:r w:rsidRPr="00D42322">
        <w:rPr>
          <w:rStyle w:val="HTMLCode"/>
          <w:rFonts w:asciiTheme="majorHAnsi" w:eastAsiaTheme="minorEastAsia" w:hAnsiTheme="majorHAnsi" w:cstheme="majorHAnsi"/>
        </w:rPr>
        <w:t>NewsAPI</w:t>
      </w:r>
      <w:r w:rsidRPr="00D42322">
        <w:rPr>
          <w:rStyle w:val="HTMLCode"/>
          <w:rFonts w:asciiTheme="majorHAnsi" w:eastAsiaTheme="minorEastAsia" w:hAnsiTheme="majorHAnsi" w:cstheme="majorHAnsi"/>
        </w:rPr>
        <w:t>-python</w:t>
      </w:r>
      <w:r w:rsidRPr="00D42322">
        <w:rPr>
          <w:rFonts w:asciiTheme="majorHAnsi" w:hAnsiTheme="majorHAnsi" w:cstheme="majorHAnsi"/>
        </w:rPr>
        <w:t>.</w:t>
      </w:r>
    </w:p>
    <w:p w:rsidR="00D42322" w:rsidRPr="00FB32B4" w:rsidRDefault="00D42322" w:rsidP="00FB32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 xml:space="preserve">API keys for Groq LLM and NewsAPI were securely stored using </w:t>
      </w:r>
      <w:r w:rsidRPr="00D42322">
        <w:rPr>
          <w:rFonts w:asciiTheme="majorHAnsi" w:hAnsiTheme="majorHAnsi" w:cstheme="majorHAnsi"/>
        </w:rPr>
        <w:t>an</w:t>
      </w:r>
      <w:r w:rsidRPr="00D42322">
        <w:rPr>
          <w:rFonts w:asciiTheme="majorHAnsi" w:hAnsiTheme="majorHAnsi" w:cstheme="majorHAnsi"/>
        </w:rPr>
        <w:t xml:space="preserve"> </w:t>
      </w:r>
      <w:r w:rsidRPr="00D42322">
        <w:rPr>
          <w:rStyle w:val="HTMLCode"/>
          <w:rFonts w:asciiTheme="majorHAnsi" w:eastAsiaTheme="minorEastAsia" w:hAnsiTheme="majorHAnsi" w:cstheme="majorHAnsi"/>
        </w:rPr>
        <w:t>.env</w:t>
      </w:r>
      <w:r w:rsidRPr="00D42322">
        <w:rPr>
          <w:rFonts w:asciiTheme="majorHAnsi" w:hAnsiTheme="majorHAnsi" w:cstheme="majorHAnsi"/>
        </w:rPr>
        <w:t xml:space="preserve"> file to ensure security and ease of access.</w:t>
      </w:r>
    </w:p>
    <w:p w:rsidR="00D42322" w:rsidRPr="00D42322" w:rsidRDefault="00D42322" w:rsidP="00D42322">
      <w:pPr>
        <w:pStyle w:val="Heading3"/>
        <w:rPr>
          <w:rFonts w:cstheme="majorHAnsi"/>
        </w:rPr>
      </w:pPr>
      <w:r w:rsidRPr="00D42322">
        <w:rPr>
          <w:rStyle w:val="Strong"/>
          <w:rFonts w:cstheme="majorHAnsi"/>
          <w:b/>
          <w:bCs/>
        </w:rPr>
        <w:t>Phase 2: LangChain Configuration</w:t>
      </w:r>
    </w:p>
    <w:p w:rsidR="00D42322" w:rsidRPr="00D42322" w:rsidRDefault="00D42322" w:rsidP="00D423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 xml:space="preserve">Integrated the </w:t>
      </w:r>
      <w:r w:rsidRPr="00D42322">
        <w:rPr>
          <w:rStyle w:val="Strong"/>
          <w:rFonts w:asciiTheme="majorHAnsi" w:hAnsiTheme="majorHAnsi" w:cstheme="majorHAnsi"/>
        </w:rPr>
        <w:t>Groq LLM</w:t>
      </w:r>
      <w:r w:rsidRPr="00D42322">
        <w:rPr>
          <w:rFonts w:asciiTheme="majorHAnsi" w:hAnsiTheme="majorHAnsi" w:cstheme="majorHAnsi"/>
        </w:rPr>
        <w:t xml:space="preserve"> with the LangChain library.</w:t>
      </w:r>
    </w:p>
    <w:p w:rsidR="00D42322" w:rsidRPr="00D42322" w:rsidRDefault="00D42322" w:rsidP="00D423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Created a pipeline using:</w:t>
      </w:r>
    </w:p>
    <w:p w:rsidR="00D42322" w:rsidRPr="00D42322" w:rsidRDefault="00D42322" w:rsidP="00D423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Prompt Template</w:t>
      </w:r>
      <w:r w:rsidRPr="00D42322">
        <w:rPr>
          <w:rFonts w:asciiTheme="majorHAnsi" w:hAnsiTheme="majorHAnsi" w:cstheme="majorHAnsi"/>
        </w:rPr>
        <w:t>: Designed to process queries for summarization.</w:t>
      </w:r>
    </w:p>
    <w:p w:rsidR="00D42322" w:rsidRPr="00D42322" w:rsidRDefault="00D42322" w:rsidP="00D423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Groq LLM</w:t>
      </w:r>
      <w:r w:rsidRPr="00D42322">
        <w:rPr>
          <w:rFonts w:asciiTheme="majorHAnsi" w:hAnsiTheme="majorHAnsi" w:cstheme="majorHAnsi"/>
        </w:rPr>
        <w:t>: Used for generating summaries based on the provided query.</w:t>
      </w:r>
    </w:p>
    <w:p w:rsidR="00D42322" w:rsidRPr="00FB32B4" w:rsidRDefault="00D42322" w:rsidP="00FB32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 xml:space="preserve">Successfully tested the pipeline with a sample query: </w:t>
      </w:r>
      <w:r w:rsidRPr="00D42322">
        <w:rPr>
          <w:rStyle w:val="Emphasis"/>
          <w:rFonts w:asciiTheme="majorHAnsi" w:hAnsiTheme="majorHAnsi" w:cstheme="majorHAnsi"/>
        </w:rPr>
        <w:t>"Impact of inflation on stock markets."</w:t>
      </w:r>
    </w:p>
    <w:p w:rsidR="00D42322" w:rsidRPr="00D42322" w:rsidRDefault="00D42322" w:rsidP="00D42322">
      <w:pPr>
        <w:pStyle w:val="Heading3"/>
        <w:rPr>
          <w:rFonts w:cstheme="majorHAnsi"/>
        </w:rPr>
      </w:pPr>
      <w:r w:rsidRPr="00D42322">
        <w:rPr>
          <w:rStyle w:val="Strong"/>
          <w:rFonts w:cstheme="majorHAnsi"/>
          <w:b/>
          <w:bCs/>
        </w:rPr>
        <w:t>Phase 3: Building the Streamlit Interface</w:t>
      </w:r>
    </w:p>
    <w:p w:rsidR="00D42322" w:rsidRPr="00D42322" w:rsidRDefault="00D42322" w:rsidP="00D423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 xml:space="preserve">Developed a </w:t>
      </w:r>
      <w:r w:rsidRPr="00D42322">
        <w:rPr>
          <w:rStyle w:val="Strong"/>
          <w:rFonts w:asciiTheme="majorHAnsi" w:hAnsiTheme="majorHAnsi" w:cstheme="majorHAnsi"/>
        </w:rPr>
        <w:t>user-friendly web application</w:t>
      </w:r>
      <w:r w:rsidRPr="00D42322">
        <w:rPr>
          <w:rFonts w:asciiTheme="majorHAnsi" w:hAnsiTheme="majorHAnsi" w:cstheme="majorHAnsi"/>
        </w:rPr>
        <w:t xml:space="preserve"> using Streamlit.</w:t>
      </w:r>
    </w:p>
    <w:p w:rsidR="00D42322" w:rsidRPr="00D42322" w:rsidRDefault="00D42322" w:rsidP="00D423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Features of the interface:</w:t>
      </w:r>
    </w:p>
    <w:p w:rsidR="00D42322" w:rsidRPr="00D42322" w:rsidRDefault="00D42322" w:rsidP="00D423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Query Input</w:t>
      </w:r>
      <w:r w:rsidRPr="00D42322">
        <w:rPr>
          <w:rFonts w:asciiTheme="majorHAnsi" w:hAnsiTheme="majorHAnsi" w:cstheme="majorHAnsi"/>
        </w:rPr>
        <w:t xml:space="preserve">: Allows users to input queries like </w:t>
      </w:r>
      <w:r w:rsidRPr="00D42322">
        <w:rPr>
          <w:rStyle w:val="Emphasis"/>
          <w:rFonts w:asciiTheme="majorHAnsi" w:hAnsiTheme="majorHAnsi" w:cstheme="majorHAnsi"/>
        </w:rPr>
        <w:t>"Latest trends in AI."</w:t>
      </w:r>
    </w:p>
    <w:p w:rsidR="00D42322" w:rsidRPr="00D42322" w:rsidRDefault="00D42322" w:rsidP="00D423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Dynamic Output</w:t>
      </w:r>
      <w:r w:rsidRPr="00D42322">
        <w:rPr>
          <w:rFonts w:asciiTheme="majorHAnsi" w:hAnsiTheme="majorHAnsi" w:cstheme="majorHAnsi"/>
        </w:rPr>
        <w:t>: Displays a summarized response interactively.</w:t>
      </w:r>
    </w:p>
    <w:p w:rsidR="00D42322" w:rsidRPr="00D42322" w:rsidRDefault="00D42322" w:rsidP="00D423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Error Handling</w:t>
      </w:r>
      <w:r w:rsidRPr="00D42322">
        <w:rPr>
          <w:rFonts w:asciiTheme="majorHAnsi" w:hAnsiTheme="majorHAnsi" w:cstheme="majorHAnsi"/>
        </w:rPr>
        <w:t>: Provides clear warnings for empty inputs or system errors.</w:t>
      </w:r>
    </w:p>
    <w:p w:rsidR="00D42322" w:rsidRPr="00FB32B4" w:rsidRDefault="00D42322" w:rsidP="00FB32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The app was made intuitive and visually appealing for ease of use.</w:t>
      </w:r>
    </w:p>
    <w:p w:rsidR="00D42322" w:rsidRPr="00D42322" w:rsidRDefault="00D42322" w:rsidP="00D42322">
      <w:pPr>
        <w:pStyle w:val="Heading3"/>
        <w:rPr>
          <w:rFonts w:cstheme="majorHAnsi"/>
        </w:rPr>
      </w:pPr>
      <w:r w:rsidRPr="00D42322">
        <w:rPr>
          <w:rStyle w:val="Strong"/>
          <w:rFonts w:cstheme="majorHAnsi"/>
          <w:b/>
          <w:bCs/>
        </w:rPr>
        <w:lastRenderedPageBreak/>
        <w:t>Phase 4: Enhancing the Tool</w:t>
      </w:r>
    </w:p>
    <w:p w:rsidR="00D42322" w:rsidRPr="00D42322" w:rsidRDefault="00D42322" w:rsidP="00D423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NewsAPI Integration</w:t>
      </w:r>
      <w:r w:rsidRPr="00D42322">
        <w:rPr>
          <w:rFonts w:asciiTheme="majorHAnsi" w:hAnsiTheme="majorHAnsi" w:cstheme="majorHAnsi"/>
        </w:rPr>
        <w:t>:</w:t>
      </w:r>
    </w:p>
    <w:p w:rsidR="00D42322" w:rsidRPr="00D42322" w:rsidRDefault="00D42322" w:rsidP="00D423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Fetched real-world news articles based on user queries.</w:t>
      </w:r>
    </w:p>
    <w:p w:rsidR="00D42322" w:rsidRPr="00D42322" w:rsidRDefault="00D42322" w:rsidP="00D423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 xml:space="preserve">Limited retrieval to the </w:t>
      </w:r>
      <w:r w:rsidRPr="00D42322">
        <w:rPr>
          <w:rStyle w:val="Strong"/>
          <w:rFonts w:asciiTheme="majorHAnsi" w:hAnsiTheme="majorHAnsi" w:cstheme="majorHAnsi"/>
        </w:rPr>
        <w:t>top 5 most relevant articles</w:t>
      </w:r>
      <w:r w:rsidRPr="00D42322">
        <w:rPr>
          <w:rFonts w:asciiTheme="majorHAnsi" w:hAnsiTheme="majorHAnsi" w:cstheme="majorHAnsi"/>
        </w:rPr>
        <w:t xml:space="preserve"> for optimal performance.</w:t>
      </w:r>
    </w:p>
    <w:p w:rsidR="00D42322" w:rsidRPr="00D42322" w:rsidRDefault="00D42322" w:rsidP="00D423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Summarization of Articles</w:t>
      </w:r>
      <w:r w:rsidRPr="00D42322">
        <w:rPr>
          <w:rFonts w:asciiTheme="majorHAnsi" w:hAnsiTheme="majorHAnsi" w:cstheme="majorHAnsi"/>
        </w:rPr>
        <w:t>:</w:t>
      </w:r>
    </w:p>
    <w:p w:rsidR="00D42322" w:rsidRPr="00D42322" w:rsidRDefault="00D42322" w:rsidP="00D4232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Article descriptions were summarized and concatenated into a single input.</w:t>
      </w:r>
    </w:p>
    <w:p w:rsidR="00D42322" w:rsidRPr="00FB32B4" w:rsidRDefault="00D42322" w:rsidP="00FB32B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 xml:space="preserve">The </w:t>
      </w:r>
      <w:r w:rsidRPr="00D42322">
        <w:rPr>
          <w:rStyle w:val="Strong"/>
          <w:rFonts w:asciiTheme="majorHAnsi" w:hAnsiTheme="majorHAnsi" w:cstheme="majorHAnsi"/>
        </w:rPr>
        <w:t>Groq LLM pipeline</w:t>
      </w:r>
      <w:r w:rsidRPr="00D42322">
        <w:rPr>
          <w:rFonts w:asciiTheme="majorHAnsi" w:hAnsiTheme="majorHAnsi" w:cstheme="majorHAnsi"/>
        </w:rPr>
        <w:t xml:space="preserve"> generated a final summary by combining the user query and article summaries.</w:t>
      </w:r>
    </w:p>
    <w:p w:rsidR="00D42322" w:rsidRPr="00D42322" w:rsidRDefault="00D42322" w:rsidP="00D42322">
      <w:pPr>
        <w:pStyle w:val="Heading3"/>
        <w:rPr>
          <w:rFonts w:cstheme="majorHAnsi"/>
        </w:rPr>
      </w:pPr>
      <w:r w:rsidRPr="00D42322">
        <w:rPr>
          <w:rStyle w:val="Strong"/>
          <w:rFonts w:cstheme="majorHAnsi"/>
          <w:b/>
          <w:bCs/>
        </w:rPr>
        <w:t>Phase 5: Testing and Validation</w:t>
      </w:r>
    </w:p>
    <w:p w:rsidR="00D42322" w:rsidRPr="00D42322" w:rsidRDefault="00D42322" w:rsidP="00D42322">
      <w:pPr>
        <w:pStyle w:val="Heading4"/>
        <w:rPr>
          <w:rFonts w:cstheme="majorHAnsi"/>
        </w:rPr>
      </w:pPr>
      <w:r w:rsidRPr="00D42322">
        <w:rPr>
          <w:rFonts w:cstheme="majorHAnsi"/>
        </w:rPr>
        <w:t>Testing Scenarios:</w:t>
      </w:r>
    </w:p>
    <w:p w:rsidR="00D42322" w:rsidRPr="00D42322" w:rsidRDefault="00D42322" w:rsidP="00D423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Validated the app's functionality with queries like:</w:t>
      </w:r>
    </w:p>
    <w:p w:rsidR="00D42322" w:rsidRPr="00D42322" w:rsidRDefault="00D42322" w:rsidP="00D423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Emphasis"/>
          <w:rFonts w:asciiTheme="majorHAnsi" w:hAnsiTheme="majorHAnsi" w:cstheme="majorHAnsi"/>
        </w:rPr>
        <w:t>"Impact of inflation on stock markets."</w:t>
      </w:r>
    </w:p>
    <w:p w:rsidR="00D42322" w:rsidRPr="00D42322" w:rsidRDefault="00D42322" w:rsidP="00D423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Emphasis"/>
          <w:rFonts w:asciiTheme="majorHAnsi" w:hAnsiTheme="majorHAnsi" w:cstheme="majorHAnsi"/>
        </w:rPr>
        <w:t>"Latest trends in electric vehicles."</w:t>
      </w:r>
    </w:p>
    <w:p w:rsidR="00D42322" w:rsidRPr="00FB32B4" w:rsidRDefault="00D42322" w:rsidP="00D42322">
      <w:pPr>
        <w:numPr>
          <w:ilvl w:val="1"/>
          <w:numId w:val="14"/>
        </w:numPr>
        <w:spacing w:before="100" w:beforeAutospacing="1" w:after="100" w:afterAutospacing="1" w:line="240" w:lineRule="auto"/>
        <w:rPr>
          <w:rStyle w:val="Emphasis"/>
          <w:rFonts w:asciiTheme="majorHAnsi" w:hAnsiTheme="majorHAnsi" w:cstheme="majorHAnsi"/>
          <w:i w:val="0"/>
          <w:iCs w:val="0"/>
        </w:rPr>
      </w:pPr>
      <w:r w:rsidRPr="00D42322">
        <w:rPr>
          <w:rStyle w:val="Emphasis"/>
          <w:rFonts w:asciiTheme="majorHAnsi" w:hAnsiTheme="majorHAnsi" w:cstheme="majorHAnsi"/>
        </w:rPr>
        <w:t>"Effects of climate change on agriculture."</w:t>
      </w:r>
    </w:p>
    <w:p w:rsidR="00FB32B4" w:rsidRPr="00FB32B4" w:rsidRDefault="00FB32B4" w:rsidP="00FB32B4">
      <w:pPr>
        <w:spacing w:before="100" w:beforeAutospacing="1" w:after="100" w:afterAutospacing="1" w:line="240" w:lineRule="auto"/>
        <w:rPr>
          <w:rStyle w:val="Emphasis"/>
          <w:rFonts w:asciiTheme="majorHAnsi" w:hAnsiTheme="majorHAnsi" w:cstheme="majorHAnsi"/>
          <w:i w:val="0"/>
          <w:iCs w:val="0"/>
        </w:rPr>
      </w:pPr>
      <w:r>
        <w:rPr>
          <w:noProof/>
        </w:rPr>
        <w:drawing>
          <wp:inline distT="0" distB="0" distL="0" distR="0" wp14:anchorId="5864B7DD" wp14:editId="1A8F4F9B">
            <wp:extent cx="4381500" cy="368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437" t="12970" r="22222" b="5811"/>
                    <a:stretch/>
                  </pic:blipFill>
                  <pic:spPr bwMode="auto">
                    <a:xfrm>
                      <a:off x="0" y="0"/>
                      <a:ext cx="4387842" cy="368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2B4" w:rsidRPr="00D42322" w:rsidRDefault="00FB32B4" w:rsidP="00FB32B4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A4C126B" wp14:editId="436B4CA4">
            <wp:extent cx="4981575" cy="3736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049" t="13588" r="18229" b="6737"/>
                    <a:stretch/>
                  </pic:blipFill>
                  <pic:spPr bwMode="auto">
                    <a:xfrm>
                      <a:off x="0" y="0"/>
                      <a:ext cx="4981575" cy="373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322" w:rsidRPr="00D42322" w:rsidRDefault="00D42322" w:rsidP="00D42322">
      <w:pPr>
        <w:pStyle w:val="Heading4"/>
        <w:rPr>
          <w:rFonts w:cstheme="majorHAnsi"/>
        </w:rPr>
      </w:pPr>
      <w:r w:rsidRPr="00D42322">
        <w:rPr>
          <w:rFonts w:cstheme="majorHAnsi"/>
        </w:rPr>
        <w:t>Observations:</w:t>
      </w:r>
    </w:p>
    <w:p w:rsidR="00D42322" w:rsidRPr="00D42322" w:rsidRDefault="00D42322" w:rsidP="00D423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Accuracy</w:t>
      </w:r>
      <w:r w:rsidRPr="00D42322">
        <w:rPr>
          <w:rFonts w:asciiTheme="majorHAnsi" w:hAnsiTheme="majorHAnsi" w:cstheme="majorHAnsi"/>
        </w:rPr>
        <w:t>:</w:t>
      </w:r>
    </w:p>
    <w:p w:rsidR="00D42322" w:rsidRPr="00D42322" w:rsidRDefault="00D42322" w:rsidP="00D423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Summaries were highly relevant and aligned with the content of fetched articles.</w:t>
      </w:r>
    </w:p>
    <w:p w:rsidR="00D42322" w:rsidRPr="00D42322" w:rsidRDefault="00D42322" w:rsidP="00D423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Performance</w:t>
      </w:r>
      <w:r w:rsidRPr="00D42322">
        <w:rPr>
          <w:rFonts w:asciiTheme="majorHAnsi" w:hAnsiTheme="majorHAnsi" w:cstheme="majorHAnsi"/>
        </w:rPr>
        <w:t>:</w:t>
      </w:r>
    </w:p>
    <w:p w:rsidR="00D42322" w:rsidRPr="00D42322" w:rsidRDefault="00D42322" w:rsidP="00D423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 xml:space="preserve">Response times averaged </w:t>
      </w:r>
      <w:r w:rsidR="00FB32B4" w:rsidRPr="00D42322">
        <w:rPr>
          <w:rFonts w:asciiTheme="majorHAnsi" w:hAnsiTheme="majorHAnsi" w:cstheme="majorHAnsi"/>
        </w:rPr>
        <w:t>less than</w:t>
      </w:r>
      <w:r w:rsidRPr="00D42322">
        <w:rPr>
          <w:rFonts w:asciiTheme="majorHAnsi" w:hAnsiTheme="majorHAnsi" w:cstheme="majorHAnsi"/>
        </w:rPr>
        <w:t xml:space="preserve"> 2 seconds for most queries.</w:t>
      </w:r>
    </w:p>
    <w:p w:rsidR="00D42322" w:rsidRPr="00D42322" w:rsidRDefault="00D42322" w:rsidP="00D423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Error Handling</w:t>
      </w:r>
      <w:r w:rsidRPr="00D42322">
        <w:rPr>
          <w:rFonts w:asciiTheme="majorHAnsi" w:hAnsiTheme="majorHAnsi" w:cstheme="majorHAnsi"/>
        </w:rPr>
        <w:t>:</w:t>
      </w:r>
    </w:p>
    <w:p w:rsidR="00D42322" w:rsidRPr="00D42322" w:rsidRDefault="00D42322" w:rsidP="00D423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Clear warnings for empty inputs or no articles retrieved.</w:t>
      </w:r>
    </w:p>
    <w:p w:rsidR="00D42322" w:rsidRPr="00D42322" w:rsidRDefault="00D42322" w:rsidP="00D4232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User-friendly error messages for API-related issues.</w:t>
      </w:r>
    </w:p>
    <w:p w:rsidR="00D42322" w:rsidRPr="00D42322" w:rsidRDefault="00D42322" w:rsidP="00D42322">
      <w:pPr>
        <w:pStyle w:val="Heading4"/>
        <w:rPr>
          <w:rFonts w:cstheme="majorHAnsi"/>
        </w:rPr>
      </w:pPr>
      <w:r w:rsidRPr="00D42322">
        <w:rPr>
          <w:rFonts w:cstheme="majorHAnsi"/>
        </w:rPr>
        <w:t>Challenges Resolved:</w:t>
      </w:r>
    </w:p>
    <w:p w:rsidR="00D42322" w:rsidRPr="00D42322" w:rsidRDefault="00D42322" w:rsidP="00D423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Optimized the number of articles fetched to reduce token usage and processing time.</w:t>
      </w:r>
    </w:p>
    <w:p w:rsidR="00D42322" w:rsidRPr="00FB32B4" w:rsidRDefault="00D42322" w:rsidP="00FB32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Enhanced the pipeline for robustness in handling edge cases.</w:t>
      </w:r>
    </w:p>
    <w:p w:rsidR="00D42322" w:rsidRPr="00D42322" w:rsidRDefault="00D42322" w:rsidP="00D42322">
      <w:pPr>
        <w:pStyle w:val="Heading2"/>
        <w:rPr>
          <w:rFonts w:cstheme="majorHAnsi"/>
        </w:rPr>
      </w:pPr>
      <w:r w:rsidRPr="00D42322">
        <w:rPr>
          <w:rStyle w:val="Strong"/>
          <w:rFonts w:cstheme="majorHAnsi"/>
          <w:b/>
          <w:bCs/>
        </w:rPr>
        <w:t>3. Key Features</w:t>
      </w:r>
    </w:p>
    <w:p w:rsidR="00D42322" w:rsidRPr="00D42322" w:rsidRDefault="00D42322" w:rsidP="00D42322">
      <w:pPr>
        <w:pStyle w:val="Heading3"/>
        <w:rPr>
          <w:rFonts w:cstheme="majorHAnsi"/>
        </w:rPr>
      </w:pPr>
      <w:r w:rsidRPr="00D42322">
        <w:rPr>
          <w:rStyle w:val="Strong"/>
          <w:rFonts w:cstheme="majorHAnsi"/>
          <w:b/>
          <w:bCs/>
        </w:rPr>
        <w:t>Core Functionalities</w:t>
      </w:r>
      <w:r w:rsidRPr="00D42322">
        <w:rPr>
          <w:rFonts w:cstheme="majorHAnsi"/>
        </w:rPr>
        <w:t>:</w:t>
      </w:r>
    </w:p>
    <w:p w:rsidR="00D42322" w:rsidRPr="00D42322" w:rsidRDefault="00D42322" w:rsidP="00D423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Real-World News Retrieval</w:t>
      </w:r>
      <w:r w:rsidRPr="00D42322">
        <w:rPr>
          <w:rFonts w:asciiTheme="majorHAnsi" w:hAnsiTheme="majorHAnsi" w:cstheme="majorHAnsi"/>
        </w:rPr>
        <w:t xml:space="preserve">: Fetches news articles using </w:t>
      </w:r>
      <w:r w:rsidRPr="00D42322">
        <w:rPr>
          <w:rStyle w:val="Strong"/>
          <w:rFonts w:asciiTheme="majorHAnsi" w:hAnsiTheme="majorHAnsi" w:cstheme="majorHAnsi"/>
        </w:rPr>
        <w:t>NewsAPI</w:t>
      </w:r>
      <w:r w:rsidRPr="00D42322">
        <w:rPr>
          <w:rFonts w:asciiTheme="majorHAnsi" w:hAnsiTheme="majorHAnsi" w:cstheme="majorHAnsi"/>
        </w:rPr>
        <w:t>.</w:t>
      </w:r>
    </w:p>
    <w:p w:rsidR="00D42322" w:rsidRPr="00D42322" w:rsidRDefault="00D42322" w:rsidP="00D423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AI-Driven Summarization</w:t>
      </w:r>
      <w:r w:rsidRPr="00D42322">
        <w:rPr>
          <w:rFonts w:asciiTheme="majorHAnsi" w:hAnsiTheme="majorHAnsi" w:cstheme="majorHAnsi"/>
        </w:rPr>
        <w:t xml:space="preserve">: Combines article summaries with the user query using </w:t>
      </w:r>
      <w:r w:rsidRPr="00D42322">
        <w:rPr>
          <w:rStyle w:val="Strong"/>
          <w:rFonts w:asciiTheme="majorHAnsi" w:hAnsiTheme="majorHAnsi" w:cstheme="majorHAnsi"/>
        </w:rPr>
        <w:t>Groq LLM</w:t>
      </w:r>
      <w:r w:rsidRPr="00D42322">
        <w:rPr>
          <w:rFonts w:asciiTheme="majorHAnsi" w:hAnsiTheme="majorHAnsi" w:cstheme="majorHAnsi"/>
        </w:rPr>
        <w:t>.</w:t>
      </w:r>
    </w:p>
    <w:p w:rsidR="00D42322" w:rsidRPr="00D42322" w:rsidRDefault="00D42322" w:rsidP="00D423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lastRenderedPageBreak/>
        <w:t>Interactive Interface</w:t>
      </w:r>
      <w:r w:rsidRPr="00D42322">
        <w:rPr>
          <w:rFonts w:asciiTheme="majorHAnsi" w:hAnsiTheme="majorHAnsi" w:cstheme="majorHAnsi"/>
        </w:rPr>
        <w:t>: Streamlit app allows seamless user interaction.</w:t>
      </w:r>
    </w:p>
    <w:p w:rsidR="00D42322" w:rsidRPr="00D42322" w:rsidRDefault="00D42322" w:rsidP="00D42322">
      <w:pPr>
        <w:pStyle w:val="Heading3"/>
        <w:rPr>
          <w:rFonts w:cstheme="majorHAnsi"/>
        </w:rPr>
      </w:pPr>
      <w:r w:rsidRPr="00D42322">
        <w:rPr>
          <w:rStyle w:val="Strong"/>
          <w:rFonts w:cstheme="majorHAnsi"/>
          <w:b/>
          <w:bCs/>
        </w:rPr>
        <w:t>User Experience Enhancements</w:t>
      </w:r>
      <w:r w:rsidRPr="00D42322">
        <w:rPr>
          <w:rFonts w:cstheme="majorHAnsi"/>
        </w:rPr>
        <w:t>:</w:t>
      </w:r>
    </w:p>
    <w:p w:rsidR="00D42322" w:rsidRPr="00D42322" w:rsidRDefault="00D42322" w:rsidP="00D423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Clear instructions and placeholders for user queries.</w:t>
      </w:r>
    </w:p>
    <w:p w:rsidR="00D42322" w:rsidRPr="00D42322" w:rsidRDefault="00D42322" w:rsidP="00D423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Real-time feedback during summary generation.</w:t>
      </w:r>
    </w:p>
    <w:p w:rsidR="00D42322" w:rsidRPr="00FB32B4" w:rsidRDefault="00D42322" w:rsidP="00FB32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Responsive and visually clean interface.</w:t>
      </w:r>
    </w:p>
    <w:p w:rsidR="00D42322" w:rsidRPr="00D42322" w:rsidRDefault="00D42322" w:rsidP="00D42322">
      <w:pPr>
        <w:pStyle w:val="Heading2"/>
        <w:rPr>
          <w:rFonts w:cstheme="majorHAnsi"/>
        </w:rPr>
      </w:pPr>
      <w:r w:rsidRPr="00D42322">
        <w:rPr>
          <w:rStyle w:val="Strong"/>
          <w:rFonts w:cstheme="majorHAnsi"/>
          <w:b/>
          <w:bCs/>
        </w:rPr>
        <w:t>4. Conclusion</w:t>
      </w:r>
    </w:p>
    <w:p w:rsidR="00D42322" w:rsidRPr="00D42322" w:rsidRDefault="00D42322" w:rsidP="00D42322">
      <w:pPr>
        <w:pStyle w:val="NormalWeb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 xml:space="preserve">The </w:t>
      </w:r>
      <w:r w:rsidRPr="00D42322">
        <w:rPr>
          <w:rStyle w:val="Strong"/>
          <w:rFonts w:asciiTheme="majorHAnsi" w:hAnsiTheme="majorHAnsi" w:cstheme="majorHAnsi"/>
        </w:rPr>
        <w:t>Enhanced News Summarizer Tool</w:t>
      </w:r>
      <w:r w:rsidRPr="00D42322">
        <w:rPr>
          <w:rFonts w:asciiTheme="majorHAnsi" w:hAnsiTheme="majorHAnsi" w:cstheme="majorHAnsi"/>
        </w:rPr>
        <w:t xml:space="preserve"> achieves its objective of providing actionable insights for equity research analysts. The integration of </w:t>
      </w:r>
      <w:r w:rsidRPr="00D42322">
        <w:rPr>
          <w:rStyle w:val="Strong"/>
          <w:rFonts w:asciiTheme="majorHAnsi" w:hAnsiTheme="majorHAnsi" w:cstheme="majorHAnsi"/>
        </w:rPr>
        <w:t>NewsAPI</w:t>
      </w:r>
      <w:r w:rsidRPr="00D42322">
        <w:rPr>
          <w:rFonts w:asciiTheme="majorHAnsi" w:hAnsiTheme="majorHAnsi" w:cstheme="majorHAnsi"/>
        </w:rPr>
        <w:t xml:space="preserve"> and </w:t>
      </w:r>
      <w:r w:rsidRPr="00D42322">
        <w:rPr>
          <w:rStyle w:val="Strong"/>
          <w:rFonts w:asciiTheme="majorHAnsi" w:hAnsiTheme="majorHAnsi" w:cstheme="majorHAnsi"/>
        </w:rPr>
        <w:t>Groq LLM</w:t>
      </w:r>
      <w:r w:rsidRPr="00D42322">
        <w:rPr>
          <w:rFonts w:asciiTheme="majorHAnsi" w:hAnsiTheme="majorHAnsi" w:cstheme="majorHAnsi"/>
        </w:rPr>
        <w:t>, along with a robust web interface, ensures accurate, context-aware summaries.</w:t>
      </w:r>
    </w:p>
    <w:p w:rsidR="00D42322" w:rsidRPr="00D42322" w:rsidRDefault="00D42322" w:rsidP="00FB32B4">
      <w:pPr>
        <w:pStyle w:val="NormalWeb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This project demonstrates the potential of combining APIs and LLMs to create practical solutions for real-world problems.</w:t>
      </w:r>
    </w:p>
    <w:p w:rsidR="00D42322" w:rsidRPr="00D42322" w:rsidRDefault="00D42322" w:rsidP="00D42322">
      <w:pPr>
        <w:pStyle w:val="Heading2"/>
        <w:rPr>
          <w:rFonts w:cstheme="majorHAnsi"/>
        </w:rPr>
      </w:pPr>
      <w:r w:rsidRPr="00D42322">
        <w:rPr>
          <w:rStyle w:val="Strong"/>
          <w:rFonts w:cstheme="majorHAnsi"/>
          <w:b/>
          <w:bCs/>
        </w:rPr>
        <w:t>5. Future Enhancements</w:t>
      </w:r>
    </w:p>
    <w:p w:rsidR="00D42322" w:rsidRPr="00D42322" w:rsidRDefault="00D42322" w:rsidP="00D42322">
      <w:pPr>
        <w:pStyle w:val="NormalWeb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To further improve the tool, the following features can be added:</w:t>
      </w:r>
    </w:p>
    <w:p w:rsidR="00D42322" w:rsidRPr="00D42322" w:rsidRDefault="00D42322" w:rsidP="00D42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User Authentication</w:t>
      </w:r>
      <w:r w:rsidRPr="00D42322">
        <w:rPr>
          <w:rFonts w:asciiTheme="majorHAnsi" w:hAnsiTheme="majorHAnsi" w:cstheme="majorHAnsi"/>
        </w:rPr>
        <w:t>:</w:t>
      </w:r>
    </w:p>
    <w:p w:rsidR="00D42322" w:rsidRPr="00D42322" w:rsidRDefault="00D42322" w:rsidP="00D423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Restrict access to authorized users.</w:t>
      </w:r>
    </w:p>
    <w:p w:rsidR="00D42322" w:rsidRPr="00D42322" w:rsidRDefault="00D42322" w:rsidP="00D42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Advanced UI/UX</w:t>
      </w:r>
      <w:r w:rsidRPr="00D42322">
        <w:rPr>
          <w:rFonts w:asciiTheme="majorHAnsi" w:hAnsiTheme="majorHAnsi" w:cstheme="majorHAnsi"/>
        </w:rPr>
        <w:t>:</w:t>
      </w:r>
    </w:p>
    <w:p w:rsidR="00D42322" w:rsidRPr="00D42322" w:rsidRDefault="00D42322" w:rsidP="00D423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Implement additional Streamlit components like charts or article previews.</w:t>
      </w:r>
    </w:p>
    <w:p w:rsidR="00D42322" w:rsidRPr="00D42322" w:rsidRDefault="00D42322" w:rsidP="00D42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Export Options</w:t>
      </w:r>
      <w:r w:rsidRPr="00D42322">
        <w:rPr>
          <w:rFonts w:asciiTheme="majorHAnsi" w:hAnsiTheme="majorHAnsi" w:cstheme="majorHAnsi"/>
        </w:rPr>
        <w:t>:</w:t>
      </w:r>
    </w:p>
    <w:p w:rsidR="00D42322" w:rsidRPr="00D42322" w:rsidRDefault="00D42322" w:rsidP="00D4232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Allow users to download summaries as PDFs or save them for future reference.</w:t>
      </w:r>
    </w:p>
    <w:p w:rsidR="00D42322" w:rsidRPr="00D42322" w:rsidRDefault="00D42322" w:rsidP="00D423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Query History</w:t>
      </w:r>
      <w:r w:rsidRPr="00D42322">
        <w:rPr>
          <w:rFonts w:asciiTheme="majorHAnsi" w:hAnsiTheme="majorHAnsi" w:cstheme="majorHAnsi"/>
        </w:rPr>
        <w:t>:</w:t>
      </w:r>
    </w:p>
    <w:p w:rsidR="00D42322" w:rsidRPr="00FB32B4" w:rsidRDefault="00D42322" w:rsidP="00FB32B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Fonts w:asciiTheme="majorHAnsi" w:hAnsiTheme="majorHAnsi" w:cstheme="majorHAnsi"/>
        </w:rPr>
        <w:t>Store past queries and summaries for easy access.</w:t>
      </w:r>
    </w:p>
    <w:p w:rsidR="00D42322" w:rsidRPr="00D42322" w:rsidRDefault="00D42322" w:rsidP="00D42322">
      <w:pPr>
        <w:pStyle w:val="Heading2"/>
        <w:rPr>
          <w:rFonts w:cstheme="majorHAnsi"/>
        </w:rPr>
      </w:pPr>
      <w:r w:rsidRPr="00D42322">
        <w:rPr>
          <w:rStyle w:val="Strong"/>
          <w:rFonts w:cstheme="majorHAnsi"/>
          <w:b/>
          <w:bCs/>
        </w:rPr>
        <w:t>Appendices</w:t>
      </w:r>
    </w:p>
    <w:p w:rsidR="00D42322" w:rsidRPr="00D42322" w:rsidRDefault="00D42322" w:rsidP="00D42322">
      <w:pPr>
        <w:pStyle w:val="Heading3"/>
        <w:rPr>
          <w:rFonts w:cstheme="majorHAnsi"/>
        </w:rPr>
      </w:pPr>
      <w:r w:rsidRPr="00D42322">
        <w:rPr>
          <w:rStyle w:val="Strong"/>
          <w:rFonts w:cstheme="majorHAnsi"/>
          <w:b/>
          <w:bCs/>
        </w:rPr>
        <w:t>Technologies Used</w:t>
      </w:r>
      <w:r w:rsidRPr="00D42322">
        <w:rPr>
          <w:rFonts w:cstheme="majorHAnsi"/>
        </w:rPr>
        <w:t>:</w:t>
      </w:r>
    </w:p>
    <w:p w:rsidR="00D42322" w:rsidRPr="00D42322" w:rsidRDefault="00D42322" w:rsidP="00D423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Programming Language</w:t>
      </w:r>
      <w:r w:rsidRPr="00D42322">
        <w:rPr>
          <w:rFonts w:asciiTheme="majorHAnsi" w:hAnsiTheme="majorHAnsi" w:cstheme="majorHAnsi"/>
        </w:rPr>
        <w:t>: Python</w:t>
      </w:r>
    </w:p>
    <w:p w:rsidR="00D42322" w:rsidRPr="00D42322" w:rsidRDefault="00D42322" w:rsidP="00D423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Libraries</w:t>
      </w:r>
      <w:r w:rsidRPr="00D42322">
        <w:rPr>
          <w:rFonts w:asciiTheme="majorHAnsi" w:hAnsiTheme="majorHAnsi" w:cstheme="majorHAnsi"/>
        </w:rPr>
        <w:t>:</w:t>
      </w:r>
    </w:p>
    <w:p w:rsidR="00D42322" w:rsidRPr="00D42322" w:rsidRDefault="00D42322" w:rsidP="00D4232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HTMLCode"/>
          <w:rFonts w:asciiTheme="majorHAnsi" w:eastAsiaTheme="minorEastAsia" w:hAnsiTheme="majorHAnsi" w:cstheme="majorHAnsi"/>
        </w:rPr>
        <w:t>langchain</w:t>
      </w:r>
      <w:r w:rsidRPr="00D42322">
        <w:rPr>
          <w:rFonts w:asciiTheme="majorHAnsi" w:hAnsiTheme="majorHAnsi" w:cstheme="majorHAnsi"/>
        </w:rPr>
        <w:t xml:space="preserve">, </w:t>
      </w:r>
      <w:r w:rsidR="00FB32B4">
        <w:rPr>
          <w:rStyle w:val="HTMLCode"/>
          <w:rFonts w:asciiTheme="majorHAnsi" w:eastAsiaTheme="minorEastAsia" w:hAnsiTheme="majorHAnsi" w:cstheme="majorHAnsi"/>
        </w:rPr>
        <w:t>Groq-cloud</w:t>
      </w:r>
      <w:r w:rsidRPr="00D42322">
        <w:rPr>
          <w:rFonts w:asciiTheme="majorHAnsi" w:hAnsiTheme="majorHAnsi" w:cstheme="majorHAnsi"/>
        </w:rPr>
        <w:t xml:space="preserve">, </w:t>
      </w:r>
      <w:r w:rsidR="00FB32B4">
        <w:rPr>
          <w:rStyle w:val="HTMLCode"/>
          <w:rFonts w:asciiTheme="majorHAnsi" w:eastAsiaTheme="minorEastAsia" w:hAnsiTheme="majorHAnsi" w:cstheme="majorHAnsi"/>
        </w:rPr>
        <w:t>S</w:t>
      </w:r>
      <w:r w:rsidRPr="00D42322">
        <w:rPr>
          <w:rStyle w:val="HTMLCode"/>
          <w:rFonts w:asciiTheme="majorHAnsi" w:eastAsiaTheme="minorEastAsia" w:hAnsiTheme="majorHAnsi" w:cstheme="majorHAnsi"/>
        </w:rPr>
        <w:t>treamlit</w:t>
      </w:r>
      <w:r w:rsidRPr="00D42322">
        <w:rPr>
          <w:rFonts w:asciiTheme="majorHAnsi" w:hAnsiTheme="majorHAnsi" w:cstheme="majorHAnsi"/>
        </w:rPr>
        <w:t xml:space="preserve">, </w:t>
      </w:r>
      <w:r w:rsidR="00FB32B4">
        <w:rPr>
          <w:rStyle w:val="HTMLCode"/>
          <w:rFonts w:asciiTheme="majorHAnsi" w:eastAsiaTheme="minorEastAsia" w:hAnsiTheme="majorHAnsi" w:cstheme="majorHAnsi"/>
        </w:rPr>
        <w:t>NewsAPI</w:t>
      </w:r>
      <w:r w:rsidRPr="00D42322">
        <w:rPr>
          <w:rStyle w:val="HTMLCode"/>
          <w:rFonts w:asciiTheme="majorHAnsi" w:eastAsiaTheme="minorEastAsia" w:hAnsiTheme="majorHAnsi" w:cstheme="majorHAnsi"/>
        </w:rPr>
        <w:t>-python</w:t>
      </w:r>
    </w:p>
    <w:p w:rsidR="00D42322" w:rsidRPr="00D42322" w:rsidRDefault="00D42322" w:rsidP="00D423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APIs</w:t>
      </w:r>
      <w:r w:rsidRPr="00D42322">
        <w:rPr>
          <w:rFonts w:asciiTheme="majorHAnsi" w:hAnsiTheme="majorHAnsi" w:cstheme="majorHAnsi"/>
        </w:rPr>
        <w:t>:</w:t>
      </w:r>
    </w:p>
    <w:p w:rsidR="00D42322" w:rsidRPr="00D42322" w:rsidRDefault="00D42322" w:rsidP="00D4232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Groq LLM API</w:t>
      </w:r>
      <w:r w:rsidRPr="00D42322">
        <w:rPr>
          <w:rFonts w:asciiTheme="majorHAnsi" w:hAnsiTheme="majorHAnsi" w:cstheme="majorHAnsi"/>
        </w:rPr>
        <w:t xml:space="preserve"> for summarization</w:t>
      </w:r>
    </w:p>
    <w:p w:rsidR="001A24B9" w:rsidRPr="00FB32B4" w:rsidRDefault="00D42322" w:rsidP="00FB32B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D42322">
        <w:rPr>
          <w:rStyle w:val="Strong"/>
          <w:rFonts w:asciiTheme="majorHAnsi" w:hAnsiTheme="majorHAnsi" w:cstheme="majorHAnsi"/>
        </w:rPr>
        <w:t>NewsAPI</w:t>
      </w:r>
      <w:r w:rsidRPr="00D42322">
        <w:rPr>
          <w:rFonts w:asciiTheme="majorHAnsi" w:hAnsiTheme="majorHAnsi" w:cstheme="majorHAnsi"/>
        </w:rPr>
        <w:t xml:space="preserve"> for real-world news retrieval</w:t>
      </w:r>
      <w:bookmarkStart w:id="0" w:name="_GoBack"/>
      <w:bookmarkEnd w:id="0"/>
    </w:p>
    <w:sectPr w:rsidR="001A24B9" w:rsidRPr="00FB32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7501F5"/>
    <w:multiLevelType w:val="multilevel"/>
    <w:tmpl w:val="7478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B101A4D"/>
    <w:multiLevelType w:val="multilevel"/>
    <w:tmpl w:val="819C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F97041"/>
    <w:multiLevelType w:val="multilevel"/>
    <w:tmpl w:val="6D4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7F1262"/>
    <w:multiLevelType w:val="multilevel"/>
    <w:tmpl w:val="C37E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CE7295"/>
    <w:multiLevelType w:val="multilevel"/>
    <w:tmpl w:val="02A6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C05481"/>
    <w:multiLevelType w:val="multilevel"/>
    <w:tmpl w:val="64C6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C139F4"/>
    <w:multiLevelType w:val="multilevel"/>
    <w:tmpl w:val="2000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6755D6"/>
    <w:multiLevelType w:val="multilevel"/>
    <w:tmpl w:val="85DC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E0458A"/>
    <w:multiLevelType w:val="multilevel"/>
    <w:tmpl w:val="FE00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402151"/>
    <w:multiLevelType w:val="multilevel"/>
    <w:tmpl w:val="BD3C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8E4584"/>
    <w:multiLevelType w:val="multilevel"/>
    <w:tmpl w:val="53BA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267117"/>
    <w:multiLevelType w:val="multilevel"/>
    <w:tmpl w:val="81E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8"/>
  </w:num>
  <w:num w:numId="12">
    <w:abstractNumId w:val="16"/>
  </w:num>
  <w:num w:numId="13">
    <w:abstractNumId w:val="11"/>
  </w:num>
  <w:num w:numId="14">
    <w:abstractNumId w:val="20"/>
  </w:num>
  <w:num w:numId="15">
    <w:abstractNumId w:val="15"/>
  </w:num>
  <w:num w:numId="16">
    <w:abstractNumId w:val="19"/>
  </w:num>
  <w:num w:numId="17">
    <w:abstractNumId w:val="10"/>
  </w:num>
  <w:num w:numId="18">
    <w:abstractNumId w:val="17"/>
  </w:num>
  <w:num w:numId="19">
    <w:abstractNumId w:val="14"/>
  </w:num>
  <w:num w:numId="20">
    <w:abstractNumId w:val="1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24B9"/>
    <w:rsid w:val="0029639D"/>
    <w:rsid w:val="00326F90"/>
    <w:rsid w:val="00706A2A"/>
    <w:rsid w:val="00760BBC"/>
    <w:rsid w:val="00AA1D8D"/>
    <w:rsid w:val="00B47730"/>
    <w:rsid w:val="00BE114A"/>
    <w:rsid w:val="00CB0664"/>
    <w:rsid w:val="00D42322"/>
    <w:rsid w:val="00E24200"/>
    <w:rsid w:val="00F20CBB"/>
    <w:rsid w:val="00FB32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2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232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C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2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2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E5C8C0-4D9F-46D3-81C8-8CFB4274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5</cp:revision>
  <dcterms:created xsi:type="dcterms:W3CDTF">2013-12-23T23:15:00Z</dcterms:created>
  <dcterms:modified xsi:type="dcterms:W3CDTF">2025-01-05T06:25:00Z</dcterms:modified>
  <cp:category/>
</cp:coreProperties>
</file>